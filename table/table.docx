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v="urn:schemas-microsoft-com:vml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o="urn:schemas-microsoft-com:office:office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xmlns:w10="urn:schemas-microsoft-com:office:word" mc:Ignorable="w14 wp14 w15">
  <w:body>
    <w:tbl>
      <w:tblPr>
        <w:tblStyle w:val="LightList-Accent2"/>
      </w:tblPr>
      <w:tr>
        <w:tc>
          <w:p>
            <w:r>
              <w:rPr/>
              <w:t xml:space="preserve">Column1</w:t>
            </w:r>
          </w:p>
        </w:tc>
        <w:tc>
          <w:p>
            <w:r>
              <w:rPr/>
              <w:t xml:space="preserve">Column2</w:t>
            </w:r>
          </w:p>
        </w:tc>
      </w:tr>
      <w:tr>
        <w:tc>
          <w:p>
            <w:r>
              <w:rPr/>
              <w:t xml:space="preserve">Row2 - Column 1</w:t>
            </w:r>
          </w:p>
        </w:tc>
        <w:tc>
          <w:p>
            <w:r>
              <w:rPr/>
              <w:t xml:space="preserve">Row2 - Column 2</w:t>
            </w:r>
          </w:p>
        </w:tc>
      </w:tr>
      <w:tblGrid/>
    </w:tbl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