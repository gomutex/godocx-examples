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g="http://schemas.microsoft.com/office/word/2010/wordprocessingGroup"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 xmlns:wps="http://schemas.microsoft.com/office/word/2010/wordprocessingShape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r>
        <w:rPr/>
        <w:t xml:space="preserve">Hello, World.</w:t>
      </w:r>
      <w:r>
        <w:rPr>
          <w:i w:val="true"/>
        </w:rPr>
        <w:t xml:space="preserve"> Italic</w:t>
      </w:r>
    </w:p>
    <w:p>
      <w:r>
        <w:rPr>
          <w:b w:val="true"/>
          <w:color w:val="bc00d6"/>
        </w:rPr>
        <w:t xml:space="preserve">Hello, Parallel World</w:t>
      </w:r>
    </w:p>
    <w:p>
      <w:r>
        <w:rPr>
          <w:strike w:val="true"/>
        </w:rPr>
        <w:t xml:space="preserve">Strike</w:t>
      </w:r>
    </w:p>
    <w:p>
      <w:r>
        <w:rPr>
          <w:u w:val="single"/>
        </w:rPr>
        <w:t xml:space="preserve">Underline</w:t>
      </w:r>
    </w:p>
    <w:p>
      <w:r>
        <w:rPr>
          <w:highlight w:val="blue"/>
        </w:rPr>
        <w:t xml:space="preserve">Highlight</w:t>
      </w:r>
    </w:p>
    <w:p>
      <w:r>
        <w:rPr>
          <w:shd w:val="solid" w:color="auto" w:fill="FF00A0"/>
        </w:rPr>
        <w:t xml:space="preserve">Shading</w:t>
      </w:r>
    </w:p>
    <w:p>
      <w:pPr>
        <w:jc w:val="center"/>
      </w:pPr>
      <w:r>
        <w:rPr/>
        <w:t xml:space="preserve">Center Justified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