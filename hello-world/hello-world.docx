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w14="http://schemas.microsoft.com/office/word/2010/wordml" xmlns:o="urn:schemas-microsoft-com:office:office" xmlns:r="http://schemas.openxmlformats.org/officeDocument/2006/relationships" xmlns:v="urn:schemas-microsoft-com:vml" xmlns:wp="http://schemas.openxmlformats.org/drawingml/2006/wordprocessingDrawing" xmlns:wps="http://schemas.microsoft.com/office/word/2010/wordprocessingShape" xmlns:mc="http://schemas.openxmlformats.org/markup-compatibility/2006" xmlns:wp14="http://schemas.microsoft.com/office/word/2010/wordprocessingDrawing" xmlns:w15="http://schemas.microsoft.com/office/word/2012/wordml" xmlns:w="http://schemas.openxmlformats.org/wordprocessingml/2006/main" xmlns:w10="urn:schemas-microsoft-com:office:word" xmlns:wpg="http://schemas.microsoft.com/office/word/2010/wordprocessingGroup" mc:Ignorable="w14 wp14 w15">
  <w:body>
    <w:p>
      <w:pPr>
        <w:pStyle w:val="Title"/>
      </w:pPr>
      <w:r>
        <w:t>Document Title</w:t>
      </w:r>
    </w:p>
    <w:p>
      <w:r>
        <w:t>Hello, World</w:t>
      </w:r>
    </w:p>
    <w:p>
      <w:pPr>
        <w:pStyle w:val="Heading1"/>
      </w:pPr>
      <w:r>
        <w:t>Heading, level 1</w:t>
      </w:r>
    </w:p>
    <w:p>
      <w:r>
        <w:rPr>
          <w:color w:val="bc00d6"/>
          <w:sz w:val="36"/>
        </w:rPr>
        <w:t>Hello, Parallel World</w:t>
      </w:r>
    </w:p>
    <w:p>
      <w:pPr>
        <w:pStyle w:val="IntenseQuote"/>
      </w:pPr>
      <w:r>
        <w:t>Intense Quote</w:t>
      </w:r>
    </w:p>
    <w:p>
      <w:r>
        <w:t>A plain paragraph having some </w:t>
      </w:r>
      <w:r>
        <w:rPr>
          <w:b w:val="true"/>
        </w:rPr>
        <w:t>bold</w:t>
      </w:r>
      <w:r>
        <w:t> and some </w:t>
      </w:r>
      <w:r>
        <w:rPr>
          <w:i w:val="true"/>
        </w:rPr>
        <w:t>italic.</w:t>
      </w:r>
    </w:p>
    <w:p>
      <w:pPr>
        <w:pStyle w:val="List Bullet"/>
      </w:pPr>
      <w:r>
        <w:t>first item in unordered list</w:t>
      </w:r>
    </w:p>
    <w:p>
      <w:pPr>
        <w:pStyle w:val="List Number"/>
      </w:pPr>
      <w:r>
        <w:t>first item in ordered list</w:t>
      </w:r>
    </w:p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pace="4"/>
      </w:pBdr>
      <w:spacing w:after="30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Rule="auto"/>
    </w:pPr>
    <w:tblPr>
      <w:tblInd w:w="0" w:type="dxa"/>
      <w:tblBorders>
        <w:top w:val="single" w:color="auto" w:space="0"/>
        <w:left w:val="single" w:color="auto" w:space="0"/>
        <w:bottom w:val="single" w:color="auto" w:space="0"/>
        <w:right w:val="single" w:color="auto" w:space="0"/>
        <w:insideH w:val="single" w:color="auto" w:space="0"/>
        <w:insideV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  <w:shd w:val="clear" w:color="auto" w:themeFill="text1" w:fill="C0C0C0" w:themeFillTint="3F"/>
      </w:tcPr>
    </w:tblStylePr>
    <w:tblStylePr w:type="band2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  <w:shd w:val="clear" w:color="auto" w:themeFill="accent1" w:fill="D3DFEE" w:themeFillTint="3F"/>
      </w:tcPr>
    </w:tblStylePr>
    <w:tblStylePr w:type="band2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  <w:shd w:val="clear" w:color="auto" w:themeFill="accent2" w:fill="EFD3D2" w:themeFillTint="3F"/>
      </w:tcPr>
    </w:tblStylePr>
    <w:tblStylePr w:type="band2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  <w:shd w:val="clear" w:color="auto" w:themeFill="accent3" w:fill="E6EED5" w:themeFillTint="3F"/>
      </w:tcPr>
    </w:tblStylePr>
    <w:tblStylePr w:type="band2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  <w:shd w:val="clear" w:color="auto" w:themeFill="accent4" w:fill="DFD8E8" w:themeFillTint="3F"/>
      </w:tcPr>
    </w:tblStylePr>
    <w:tblStylePr w:type="band2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  <w:shd w:val="clear" w:color="auto" w:themeFill="accent5" w:fill="D2EAF1" w:themeFillTint="3F"/>
      </w:tcPr>
    </w:tblStylePr>
    <w:tblStylePr w:type="band2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  <w:shd w:val="clear" w:color="auto" w:themeFill="accent6" w:fill="FDE4D0" w:themeFillTint="3F"/>
      </w:tcPr>
    </w:tblStylePr>
    <w:tblStylePr w:type="band2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text1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1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2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3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4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5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6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0C0C0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3DFEE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EFD3D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6EED5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DFD8E8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2EAF1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4D0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000000" w:themeColor="tex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text1" w:fill="C0C0C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F81BD" w:themeColor="accen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F81BD" w:themeColor="accen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1" w:fill="D3DFEE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C0504D" w:themeColor="accent2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C0504D" w:themeColor="accent2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2" w:fill="EFD3D2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9BBB59" w:themeColor="accent3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9BBB59" w:themeColor="accent3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3" w:fill="E6EED5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8064A2" w:themeColor="accent4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8064A2" w:themeColor="accent4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4" w:fill="DFD8E8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BACC6" w:themeColor="accent5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BACC6" w:themeColor="accent5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5" w:fill="D2EAF1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F79646" w:themeColor="accent6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F79646" w:themeColor="accent6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6" w:fill="FDE4D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  <w:insideV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  <w:insideV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  <w:insideV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  <w:insideV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  <w:insideV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  <w:insideV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  <w:insideV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text1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CCCCC" w:themeFillTint="33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tcBorders>
          <w:insideH w:val="single" w:color="000000" w:themeColor="text1" w:space="0"/>
          <w:insideV w:val="single" w:color="000000" w:themeColor="text1" w:space="0"/>
        </w:tcBorders>
        <w:shd w:val="clear" w:color="auto" w:themeFill="text1" w:fill="80808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1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BE5F1" w:themeFillTint="33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tcBorders>
          <w:insideH w:val="single" w:color="4F81BD" w:themeColor="accent1" w:space="0"/>
          <w:insideV w:val="single" w:color="4F81BD" w:themeColor="accent1" w:space="0"/>
        </w:tcBorders>
        <w:shd w:val="clear" w:color="auto" w:themeFill="accent1" w:fill="A7BFDE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2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F2DBDB" w:themeFillTint="33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tcBorders>
          <w:insideH w:val="single" w:color="C0504D" w:themeColor="accent2" w:space="0"/>
          <w:insideV w:val="single" w:color="C0504D" w:themeColor="accent2" w:space="0"/>
        </w:tcBorders>
        <w:shd w:val="clear" w:color="auto" w:themeFill="accent2" w:fill="DFA7A6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3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AF1DD" w:themeFillTint="33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tcBorders>
          <w:insideH w:val="single" w:color="9BBB59" w:themeColor="accent3" w:space="0"/>
          <w:insideV w:val="single" w:color="9BBB59" w:themeColor="accent3" w:space="0"/>
        </w:tcBorders>
        <w:shd w:val="clear" w:color="auto" w:themeFill="accent3" w:fill="CDDDAC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4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E5DFEC" w:themeFillTint="33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tcBorders>
          <w:insideH w:val="single" w:color="8064A2" w:themeColor="accent4" w:space="0"/>
          <w:insideV w:val="single" w:color="8064A2" w:themeColor="accent4" w:space="0"/>
        </w:tcBorders>
        <w:shd w:val="clear" w:color="auto" w:themeFill="accent4" w:fill="BFB1D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5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AEEF3" w:themeFillTint="33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tcBorders>
          <w:insideH w:val="single" w:color="4BACC6" w:themeColor="accent5" w:space="0"/>
          <w:insideV w:val="single" w:color="4BACC6" w:themeColor="accent5" w:space="0"/>
        </w:tcBorders>
        <w:shd w:val="clear" w:color="auto" w:themeFill="accent5" w:fill="A5D5E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6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9D9" w:themeFillTint="33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tcBorders>
          <w:insideH w:val="single" w:color="F79646" w:themeColor="accent6" w:space="0"/>
          <w:insideV w:val="single" w:color="F79646" w:themeColor="accent6" w:space="0"/>
        </w:tcBorders>
        <w:shd w:val="clear" w:color="auto" w:themeFill="accent6" w:fill="FBCAA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80808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text1" w:fill="808080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A7BFDE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1" w:fill="A7BFDE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DFA7A6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2" w:fill="DFA7A6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CDDDAC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3" w:fill="CDDDAC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BFB1D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4" w:fill="BFB1D0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A5D5E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5" w:fill="A5D5E2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BCAA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6" w:fill="FBCAA2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text1" w:fill="000000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1" w:fill="243F6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1" w:fill="365F91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2" w:fill="62242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2" w:fill="943634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3" w:fill="4E6128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3" w:fill="76923C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4" w:fill="3F315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4" w:fill="5F497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5" w:fill="205867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5" w:fill="31849B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6" w:fill="97470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6" w:fill="E36C0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text1" w:fill="00000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pace="0"/>
          <w:insideV w:val="nil"/>
        </w:tcBorders>
        <w:shd w:val="clear" w:color="auto" w:themeFill="text1" w:fill="00000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999999" w:themeFillTint="66"/>
      </w:tcPr>
    </w:tblStylePr>
    <w:tblStylePr w:type="band1Horz">
      <w:tblPr/>
      <w:tcPr>
        <w:shd w:val="clear" w:color="auto" w:themeFill="text1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1" w:fill="2C4C7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pace="0"/>
          <w:insideV w:val="nil"/>
        </w:tcBorders>
        <w:shd w:val="clear" w:color="auto" w:themeFill="accent1" w:fill="2C4C7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2C4C74" w:themeFillShade="99"/>
      </w:tcPr>
    </w:tblStylePr>
    <w:tblStylePr w:type="band1Vert">
      <w:tblPr/>
      <w:tcPr>
        <w:shd w:val="clear" w:color="auto" w:themeFill="accent1" w:fill="B8CCE4" w:themeFillTint="66"/>
      </w:tcPr>
    </w:tblStylePr>
    <w:tblStylePr w:type="band1Horz">
      <w:tblPr/>
      <w:tcPr>
        <w:shd w:val="clear" w:color="auto" w:themeFill="accent1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2" w:fill="772C2A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pace="0"/>
          <w:insideV w:val="nil"/>
        </w:tcBorders>
        <w:shd w:val="clear" w:color="auto" w:themeFill="accent2" w:fill="772C2A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772C2A" w:themeFillShade="99"/>
      </w:tcPr>
    </w:tblStylePr>
    <w:tblStylePr w:type="band1Vert">
      <w:tblPr/>
      <w:tcPr>
        <w:shd w:val="clear" w:color="auto" w:themeFill="accent2" w:fill="E5B8B7" w:themeFillTint="66"/>
      </w:tcPr>
    </w:tblStylePr>
    <w:tblStylePr w:type="band1Horz">
      <w:tblPr/>
      <w:tcPr>
        <w:shd w:val="clear" w:color="auto" w:themeFill="accent2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3" w:fill="5E753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pace="0"/>
          <w:insideV w:val="nil"/>
        </w:tcBorders>
        <w:shd w:val="clear" w:color="auto" w:themeFill="accent3" w:fill="5E753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5E7530" w:themeFillShade="99"/>
      </w:tcPr>
    </w:tblStylePr>
    <w:tblStylePr w:type="band1Vert">
      <w:tblPr/>
      <w:tcPr>
        <w:shd w:val="clear" w:color="auto" w:themeFill="accent3" w:fill="D6E3BC" w:themeFillTint="66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4" w:fill="4C3B6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pace="0"/>
          <w:insideV w:val="nil"/>
        </w:tcBorders>
        <w:shd w:val="clear" w:color="auto" w:themeFill="accent4" w:fill="4C3B6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4C3B62" w:themeFillShade="99"/>
      </w:tcPr>
    </w:tblStylePr>
    <w:tblStylePr w:type="band1Vert">
      <w:tblPr/>
      <w:tcPr>
        <w:shd w:val="clear" w:color="auto" w:themeFill="accent4" w:fill="CCC0D9" w:themeFillTint="66"/>
      </w:tcPr>
    </w:tblStylePr>
    <w:tblStylePr w:type="band1Horz">
      <w:tblPr/>
      <w:tcPr>
        <w:shd w:val="clear" w:color="auto" w:themeFill="accent4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5" w:fill="276A7C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pace="0"/>
          <w:insideV w:val="nil"/>
        </w:tcBorders>
        <w:shd w:val="clear" w:color="auto" w:themeFill="accent5" w:fill="276A7C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276A7C" w:themeFillShade="99"/>
      </w:tcPr>
    </w:tblStylePr>
    <w:tblStylePr w:type="band1Vert">
      <w:tblPr/>
      <w:tcPr>
        <w:shd w:val="clear" w:color="auto" w:themeFill="accent5" w:fill="B6DDE8" w:themeFillTint="66"/>
      </w:tcPr>
    </w:tblStylePr>
    <w:tblStylePr w:type="band1Horz">
      <w:tblPr/>
      <w:tcPr>
        <w:shd w:val="clear" w:color="auto" w:themeFill="accent5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6" w:fill="B65608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pace="0"/>
          <w:insideV w:val="nil"/>
        </w:tcBorders>
        <w:shd w:val="clear" w:color="auto" w:themeFill="accent6" w:fill="B65608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B65608" w:themeFillShade="99"/>
      </w:tcPr>
    </w:tblStylePr>
    <w:tblStylePr w:type="band1Vert">
      <w:tblPr/>
      <w:tcPr>
        <w:shd w:val="clear" w:color="auto" w:themeFill="accent6" w:fill="FBD4B4" w:themeFillTint="66"/>
      </w:tcPr>
    </w:tblStylePr>
    <w:tblStylePr w:type="band1Horz">
      <w:tblPr/>
      <w:tcPr>
        <w:shd w:val="clear" w:color="auto" w:themeFill="accent6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CCCCC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BE5F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F2DBDB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4" w:fill="664E82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AF1DD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3" w:fill="7E9C40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E5DFEC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6" w:fill="F2730A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AEEF3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5" w:fill="348DA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9D9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CCCCC" w:themeFillTint="33"/>
    </w:tcPr>
    <w:tblStylePr w:type="firstRow">
      <w:rPr>
        <w:b/>
        <w:bCs/>
      </w:rPr>
      <w:tblPr/>
      <w:tcPr>
        <w:shd w:val="clear" w:color="auto" w:themeFill="text1" w:fill="99999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text1" w:fill="999999" w:themeFillTint="66"/>
      </w:tcPr>
    </w:tblStylePr>
    <w:tblStylePr w:type="fir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la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BE5F1" w:themeFillTint="33"/>
    </w:tcPr>
    <w:tblStylePr w:type="firstRow">
      <w:rPr>
        <w:b/>
        <w:bCs/>
      </w:rPr>
      <w:tblPr/>
      <w:tcPr>
        <w:shd w:val="clear" w:color="auto" w:themeFill="accent1" w:fill="B8CCE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1" w:fill="B8CCE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2DBDB" w:themeFillTint="33"/>
    </w:tcPr>
    <w:tblStylePr w:type="firstRow">
      <w:rPr>
        <w:b/>
        <w:bCs/>
      </w:rPr>
      <w:tblPr/>
      <w:tcPr>
        <w:shd w:val="clear" w:color="auto" w:themeFill="accent2" w:fill="E5B8B7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2" w:fill="E5B8B7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AF1DD" w:themeFillTint="33"/>
    </w:tcPr>
    <w:tblStylePr w:type="firstRow">
      <w:rPr>
        <w:b/>
        <w:bCs/>
      </w:rPr>
      <w:tblPr/>
      <w:tcPr>
        <w:shd w:val="clear" w:color="auto" w:themeFill="accent3" w:fill="D6E3BC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3" w:fill="D6E3BC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E5DFEC" w:themeFillTint="33"/>
    </w:tcPr>
    <w:tblStylePr w:type="firstRow">
      <w:rPr>
        <w:b/>
        <w:bCs/>
      </w:rPr>
      <w:tblPr/>
      <w:tcPr>
        <w:shd w:val="clear" w:color="auto" w:themeFill="accent4" w:fill="CCC0D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4" w:fill="CCC0D9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AEEF3" w:themeFillTint="33"/>
    </w:tcPr>
    <w:tblStylePr w:type="firstRow">
      <w:rPr>
        <w:b/>
        <w:bCs/>
      </w:rPr>
      <w:tblPr/>
      <w:tcPr>
        <w:shd w:val="clear" w:color="auto" w:themeFill="accent5" w:fill="B6DDE8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5" w:fill="B6DDE8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9D9" w:themeFillTint="33"/>
    </w:tcPr>
    <w:tblStylePr w:type="firstRow">
      <w:rPr>
        <w:b/>
        <w:bCs/>
      </w:rPr>
      <w:tblPr/>
      <w:tcPr>
        <w:shd w:val="clear" w:color="auto" w:themeFill="accent6" w:fill="FBD4B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6" w:fill="FBD4B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